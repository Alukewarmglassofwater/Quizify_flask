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ID: 28</w:t>
      </w:r>
    </w:p>
    <w:p>
      <w:r>
        <w:t>Name: Hoang Tran</w:t>
      </w:r>
    </w:p>
    <w:p>
      <w:r>
        <w:t>Email: test@gmail.com</w:t>
      </w:r>
    </w:p>
    <w:p>
      <w:r>
        <w:t>Question: What is the meaning of life?</w:t>
      </w:r>
    </w:p>
    <w:p>
      <w:r>
        <w:t>Answer: 42</w:t>
      </w:r>
    </w:p>
    <w:p>
      <w:r>
        <w:t>Question: Who is the current President of the United States?</w:t>
      </w:r>
    </w:p>
    <w:p>
      <w:r>
        <w:t>Answer: joe</w:t>
      </w:r>
    </w:p>
    <w:p>
      <w:r>
        <w:t>Question: What is the capital of France?</w:t>
      </w:r>
    </w:p>
    <w:p>
      <w:r>
        <w:t>Answer: paris</w:t>
      </w:r>
    </w:p>
    <w:p>
      <w:r>
        <w:t>Question: What is the largest ocean on Earth?</w:t>
      </w:r>
    </w:p>
    <w:p>
      <w:r>
        <w:t>Answer: pacific</w:t>
      </w:r>
    </w:p>
    <w:p>
      <w:r>
        <w:t>Question: Who painted the Mona Lisa?</w:t>
      </w:r>
    </w:p>
    <w:p>
      <w:r>
        <w:t>Answer: mona</w:t>
      </w:r>
    </w:p>
    <w:p>
      <w:r>
        <w:t>User ID: 28</w:t>
      </w:r>
    </w:p>
    <w:p>
      <w:r>
        <w:t>Name: Hoang Tran</w:t>
      </w:r>
    </w:p>
    <w:p>
      <w:r>
        <w:t>Email: test@gmail.com</w:t>
      </w:r>
    </w:p>
    <w:p>
      <w:r>
        <w:t>Question: What is the meaning of life?</w:t>
      </w:r>
    </w:p>
    <w:p>
      <w:r>
        <w:t>Answer: 42</w:t>
      </w:r>
    </w:p>
    <w:p>
      <w:r>
        <w:t>Question: Who is the current President of the United States?</w:t>
      </w:r>
    </w:p>
    <w:p>
      <w:r>
        <w:t>Answer: joe mama</w:t>
      </w:r>
    </w:p>
    <w:p>
      <w:r>
        <w:t>Question: What is the capital of France?</w:t>
      </w:r>
    </w:p>
    <w:p>
      <w:r>
        <w:t>Answer: paris</w:t>
      </w:r>
    </w:p>
    <w:p>
      <w:r>
        <w:t>Question: What is the largest ocean on Earth?</w:t>
      </w:r>
    </w:p>
    <w:p>
      <w:r>
        <w:t>Answer: pacific</w:t>
      </w:r>
    </w:p>
    <w:p>
      <w:r>
        <w:t>Question: Who painted the Mona Lisa?</w:t>
      </w:r>
    </w:p>
    <w:p>
      <w:r>
        <w:t>Answer: mona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